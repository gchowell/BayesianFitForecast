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72A62" w14:textId="77777777" w:rsidR="000848BB" w:rsidRDefault="00000000">
      <w:r>
        <w:t>Prior to running the app, your system's respective package builder must be installed on your computer.</w:t>
      </w:r>
      <w:r>
        <w:br/>
      </w:r>
      <w:r>
        <w:br/>
      </w:r>
      <w:r w:rsidRPr="000848BB">
        <w:rPr>
          <w:b/>
          <w:bCs/>
        </w:rPr>
        <w:t xml:space="preserve">For Windows: </w:t>
      </w:r>
      <w:r w:rsidRPr="000848BB">
        <w:rPr>
          <w:b/>
          <w:bCs/>
        </w:rPr>
        <w:br/>
      </w:r>
    </w:p>
    <w:p w14:paraId="27E23AA2" w14:textId="77777777" w:rsidR="000848BB" w:rsidRDefault="00000000">
      <w:r>
        <w:t xml:space="preserve">You must install </w:t>
      </w:r>
      <w:proofErr w:type="spellStart"/>
      <w:r w:rsidRPr="000848BB">
        <w:rPr>
          <w:b/>
          <w:bCs/>
          <w:i/>
          <w:iCs/>
        </w:rPr>
        <w:t>Rtools</w:t>
      </w:r>
      <w:proofErr w:type="spellEnd"/>
      <w:r>
        <w:t>, which provides the necessary compilers and tools to install R packages from source</w:t>
      </w:r>
      <w:r w:rsidR="000848BB">
        <w:t xml:space="preserve"> (URL:  </w:t>
      </w:r>
      <w:r>
        <w:t>https://cran.r-project.org/bin/windows/Rtools/).</w:t>
      </w:r>
      <w:r>
        <w:br/>
      </w:r>
      <w:r>
        <w:br/>
      </w:r>
      <w:r w:rsidRPr="000848BB">
        <w:rPr>
          <w:b/>
          <w:bCs/>
        </w:rPr>
        <w:t>For macOS:</w:t>
      </w:r>
      <w:r>
        <w:t xml:space="preserve"> </w:t>
      </w:r>
    </w:p>
    <w:p w14:paraId="567D88B5" w14:textId="28F26365" w:rsidR="000848BB" w:rsidRDefault="00000000" w:rsidP="000848BB">
      <w:pPr>
        <w:rPr>
          <w:b/>
          <w:bCs/>
        </w:rPr>
      </w:pPr>
      <w:r>
        <w:br/>
        <w:t xml:space="preserve">Open your </w:t>
      </w:r>
      <w:r w:rsidR="000848BB">
        <w:t xml:space="preserve">computer’s </w:t>
      </w:r>
      <w:r w:rsidR="000848BB" w:rsidRPr="000848BB">
        <w:rPr>
          <w:b/>
          <w:bCs/>
          <w:i/>
          <w:iCs/>
        </w:rPr>
        <w:t>Terminal</w:t>
      </w:r>
      <w:r w:rsidR="000848BB">
        <w:t xml:space="preserve"> </w:t>
      </w:r>
      <w:r>
        <w:t>and run the following command to install the Xcode Command Line Tools, which include compilers and make tools:</w:t>
      </w:r>
      <w:r>
        <w:br/>
      </w:r>
      <w:r>
        <w:br/>
        <w:t xml:space="preserve"> </w:t>
      </w:r>
      <w:r w:rsidR="000848BB">
        <w:t xml:space="preserve">                                                              </w:t>
      </w:r>
      <w:r>
        <w:t xml:space="preserve"> xcode-select --install</w:t>
      </w:r>
      <w:r>
        <w:br/>
      </w:r>
      <w:r>
        <w:br/>
      </w:r>
      <w:r>
        <w:br/>
      </w:r>
      <w:r w:rsidRPr="000848BB">
        <w:rPr>
          <w:b/>
          <w:bCs/>
        </w:rPr>
        <w:t xml:space="preserve">For Linux: </w:t>
      </w:r>
    </w:p>
    <w:p w14:paraId="7A651AD1" w14:textId="2AC3FB9F" w:rsidR="00247629" w:rsidRDefault="00000000" w:rsidP="000848BB">
      <w:r w:rsidRPr="000848BB">
        <w:rPr>
          <w:b/>
          <w:bCs/>
        </w:rPr>
        <w:br/>
      </w:r>
      <w:r>
        <w:t xml:space="preserve"> Linux users must install development tools (C/C++ compilers, make, etc.) before installing R packages from source. Open your </w:t>
      </w:r>
      <w:r w:rsidRPr="000848BB">
        <w:rPr>
          <w:i/>
          <w:iCs/>
        </w:rPr>
        <w:t>Terminal</w:t>
      </w:r>
      <w:r>
        <w:t xml:space="preserve"> and run the following commands based on your distribution:</w:t>
      </w:r>
      <w:r>
        <w:br/>
      </w:r>
      <w:r>
        <w:br/>
      </w:r>
      <w:r w:rsidRPr="000848BB">
        <w:rPr>
          <w:b/>
          <w:bCs/>
        </w:rPr>
        <w:t>Ubuntu/Debian-based systems(e.g., Ubuntu, Linux Mint)</w:t>
      </w:r>
      <w:r w:rsidR="000848BB">
        <w:rPr>
          <w:b/>
          <w:bCs/>
        </w:rPr>
        <w:t xml:space="preserve"> </w:t>
      </w:r>
      <w:r w:rsidRPr="000848BB">
        <w:rPr>
          <w:b/>
          <w:bCs/>
        </w:rPr>
        <w:t>:</w:t>
      </w:r>
      <w:r>
        <w:br/>
      </w:r>
      <w:r>
        <w:br/>
        <w:t xml:space="preserve">    </w:t>
      </w:r>
      <w:r w:rsidR="000848BB">
        <w:t xml:space="preserve">                                                          </w:t>
      </w:r>
      <w:proofErr w:type="spellStart"/>
      <w:r>
        <w:t>sudo</w:t>
      </w:r>
      <w:proofErr w:type="spellEnd"/>
      <w:r>
        <w:t xml:space="preserve"> apt update</w:t>
      </w:r>
      <w:r>
        <w:br/>
        <w:t xml:space="preserve">    </w:t>
      </w:r>
      <w:r w:rsidR="000848BB">
        <w:t xml:space="preserve">                                    </w:t>
      </w:r>
      <w:proofErr w:type="spellStart"/>
      <w:r>
        <w:t>sudo</w:t>
      </w:r>
      <w:proofErr w:type="spellEnd"/>
      <w:r>
        <w:t xml:space="preserve"> apt install build-essential r-base-dev</w:t>
      </w:r>
      <w:r>
        <w:br/>
      </w:r>
      <w:r>
        <w:br/>
      </w:r>
      <w:r>
        <w:br/>
      </w:r>
      <w:r w:rsidRPr="000848BB">
        <w:rPr>
          <w:b/>
          <w:bCs/>
        </w:rPr>
        <w:t>Fedora:</w:t>
      </w:r>
      <w:r>
        <w:br/>
      </w:r>
      <w:r>
        <w:br/>
      </w:r>
      <w:r w:rsidR="000848BB">
        <w:t xml:space="preserve">                                       </w:t>
      </w:r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gcc gcc-c++ make R-devel</w:t>
      </w:r>
      <w:r>
        <w:br/>
      </w:r>
      <w:r>
        <w:br/>
      </w:r>
      <w:r>
        <w:br/>
      </w:r>
      <w:r w:rsidRPr="000848BB">
        <w:rPr>
          <w:b/>
          <w:bCs/>
        </w:rPr>
        <w:t>Arch Linux</w:t>
      </w:r>
      <w:r w:rsidR="000848BB">
        <w:rPr>
          <w:b/>
          <w:bCs/>
        </w:rPr>
        <w:t>:</w:t>
      </w:r>
      <w:r>
        <w:br/>
      </w:r>
      <w:r>
        <w:br/>
        <w:t xml:space="preserve"> </w:t>
      </w:r>
      <w:r w:rsidR="000848BB">
        <w:t xml:space="preserve">                                                          </w:t>
      </w:r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base-devel</w:t>
      </w:r>
      <w:r>
        <w:br/>
      </w:r>
      <w:r>
        <w:br/>
      </w:r>
      <w:r>
        <w:br/>
        <w:t xml:space="preserve">After installing these tools, you can proceed with </w:t>
      </w:r>
      <w:r w:rsidR="000848BB">
        <w:t xml:space="preserve">running the app. </w:t>
      </w:r>
    </w:p>
    <w:sectPr w:rsidR="002476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3254627">
    <w:abstractNumId w:val="8"/>
  </w:num>
  <w:num w:numId="2" w16cid:durableId="1504280098">
    <w:abstractNumId w:val="6"/>
  </w:num>
  <w:num w:numId="3" w16cid:durableId="1391999288">
    <w:abstractNumId w:val="5"/>
  </w:num>
  <w:num w:numId="4" w16cid:durableId="1107117100">
    <w:abstractNumId w:val="4"/>
  </w:num>
  <w:num w:numId="5" w16cid:durableId="1425803784">
    <w:abstractNumId w:val="7"/>
  </w:num>
  <w:num w:numId="6" w16cid:durableId="423765636">
    <w:abstractNumId w:val="3"/>
  </w:num>
  <w:num w:numId="7" w16cid:durableId="891499355">
    <w:abstractNumId w:val="2"/>
  </w:num>
  <w:num w:numId="8" w16cid:durableId="545605196">
    <w:abstractNumId w:val="1"/>
  </w:num>
  <w:num w:numId="9" w16cid:durableId="170998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8BB"/>
    <w:rsid w:val="0015074B"/>
    <w:rsid w:val="00247629"/>
    <w:rsid w:val="0029639D"/>
    <w:rsid w:val="00326F90"/>
    <w:rsid w:val="00AA1D8D"/>
    <w:rsid w:val="00B47730"/>
    <w:rsid w:val="00CB0664"/>
    <w:rsid w:val="00EC10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E8B36"/>
  <w14:defaultImageDpi w14:val="300"/>
  <w15:docId w15:val="{504DE2E4-9501-4619-BBDE-CCFA58E1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Amanda Bleichrodt</cp:lastModifiedBy>
  <cp:revision>2</cp:revision>
  <dcterms:created xsi:type="dcterms:W3CDTF">2013-12-23T23:15:00Z</dcterms:created>
  <dcterms:modified xsi:type="dcterms:W3CDTF">2025-05-02T18:03:00Z</dcterms:modified>
  <cp:category/>
</cp:coreProperties>
</file>